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29376-2020 i Ystads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